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2F8F7" w14:textId="3356D540" w:rsidR="007D1A21" w:rsidRDefault="00000000">
      <w:pPr>
        <w:pStyle w:val="Title"/>
      </w:pPr>
      <w:r>
        <w:t xml:space="preserve">Wilson </w:t>
      </w:r>
      <w:r w:rsidR="00FD544D">
        <w:t>Njuguna Ndiko.</w:t>
      </w:r>
    </w:p>
    <w:p w14:paraId="52D5C77D" w14:textId="2C541321" w:rsidR="007D1A21" w:rsidRDefault="00000000">
      <w:r>
        <w:t xml:space="preserve">Email: </w:t>
      </w:r>
      <w:r w:rsidR="00FD544D">
        <w:t>ndikowilson99@gmail.com</w:t>
      </w:r>
      <w:r>
        <w:t xml:space="preserve"> | Phone: +</w:t>
      </w:r>
      <w:r w:rsidR="00FD544D">
        <w:t>254 701922784</w:t>
      </w:r>
      <w:r>
        <w:br/>
        <w:t>LinkedIn:</w:t>
      </w:r>
      <w:r w:rsidR="009E16E1" w:rsidRPr="009E16E1">
        <w:t xml:space="preserve"> </w:t>
      </w:r>
      <w:r w:rsidR="009E16E1" w:rsidRPr="009E16E1">
        <w:t>https://www.linkedin.com/in/wilson-njuguna-1a40aa290</w:t>
      </w:r>
      <w:r>
        <w:t xml:space="preserve"> </w:t>
      </w:r>
      <w:r w:rsidR="009E16E1">
        <w:t xml:space="preserve">                                 </w:t>
      </w:r>
      <w:r>
        <w:t xml:space="preserve"> Portfolio: </w:t>
      </w:r>
      <w:r w:rsidR="009E16E1">
        <w:t>wilsonndiko.com</w:t>
      </w:r>
    </w:p>
    <w:p w14:paraId="6E52E33F" w14:textId="77777777" w:rsidR="007D1A21" w:rsidRDefault="00000000">
      <w:pPr>
        <w:pStyle w:val="Heading1"/>
      </w:pPr>
      <w:r>
        <w:t>Objective</w:t>
      </w:r>
    </w:p>
    <w:p w14:paraId="7CE4CF36" w14:textId="77777777" w:rsidR="007D1A21" w:rsidRPr="00392678" w:rsidRDefault="00000000">
      <w:pPr>
        <w:rPr>
          <w:sz w:val="24"/>
          <w:szCs w:val="24"/>
        </w:rPr>
      </w:pPr>
      <w:r w:rsidRPr="00392678">
        <w:rPr>
          <w:sz w:val="24"/>
          <w:szCs w:val="24"/>
        </w:rPr>
        <w:t>As a passionate Information Technology student focused on cloud computing, networking, and cybersecurity, I am seeking opportunities to apply my technical skills and certifications to support the success of innovative technology teams. I am dedicated to advancing my expertise in these fields and contributing to the growth and security of organizations.</w:t>
      </w:r>
    </w:p>
    <w:p w14:paraId="70EE3709" w14:textId="77777777" w:rsidR="007D1A21" w:rsidRDefault="00000000">
      <w:pPr>
        <w:pStyle w:val="Heading1"/>
      </w:pPr>
      <w:r>
        <w:t>Skills</w:t>
      </w:r>
    </w:p>
    <w:p w14:paraId="7DC24E2D" w14:textId="77777777" w:rsidR="007D1A21" w:rsidRPr="00FD544D" w:rsidRDefault="00000000">
      <w:pPr>
        <w:rPr>
          <w:b/>
          <w:bCs/>
        </w:rPr>
      </w:pPr>
      <w:r w:rsidRPr="00FD544D">
        <w:rPr>
          <w:b/>
          <w:bCs/>
        </w:rPr>
        <w:t>Technical Skills:</w:t>
      </w:r>
    </w:p>
    <w:p w14:paraId="223E0292" w14:textId="1D4CA27C" w:rsidR="007D1A21" w:rsidRPr="00392678" w:rsidRDefault="00000000">
      <w:pPr>
        <w:rPr>
          <w:sz w:val="24"/>
          <w:szCs w:val="24"/>
        </w:rPr>
      </w:pPr>
      <w:r w:rsidRPr="00392678">
        <w:rPr>
          <w:sz w:val="24"/>
          <w:szCs w:val="24"/>
        </w:rPr>
        <w:t>- Cloud Computing: AWS, Microsoft Azure, Google Cloud</w:t>
      </w:r>
      <w:r w:rsidRPr="00392678">
        <w:rPr>
          <w:sz w:val="24"/>
          <w:szCs w:val="24"/>
        </w:rPr>
        <w:br/>
        <w:t>- Networking: TCP/IP, DNS, DHCP, VPNs, Routing &amp; Switching</w:t>
      </w:r>
      <w:r w:rsidRPr="00392678">
        <w:rPr>
          <w:sz w:val="24"/>
          <w:szCs w:val="24"/>
        </w:rPr>
        <w:br/>
        <w:t>- Cybersecurity: Network Security, Penetration Testing, Risk Management, Firewalls, Encryption</w:t>
      </w:r>
      <w:r w:rsidRPr="00392678">
        <w:rPr>
          <w:sz w:val="24"/>
          <w:szCs w:val="24"/>
        </w:rPr>
        <w:br/>
        <w:t>- Programming Languages: Python, JavaScript, HTML, CSS (Bootstrap/Tailwind), SQL</w:t>
      </w:r>
      <w:r w:rsidRPr="00392678">
        <w:rPr>
          <w:sz w:val="24"/>
          <w:szCs w:val="24"/>
        </w:rPr>
        <w:br/>
        <w:t>- Tools: Wireshark, Kali Linux, Cisco Packet Tracer, Nmap</w:t>
      </w:r>
      <w:r w:rsidRPr="00392678">
        <w:rPr>
          <w:sz w:val="24"/>
          <w:szCs w:val="24"/>
        </w:rPr>
        <w:br/>
        <w:t>- Operating Systems: Linux (Ubuntu, Kali), Windows Server, macOS</w:t>
      </w:r>
      <w:r w:rsidRPr="00392678">
        <w:rPr>
          <w:sz w:val="24"/>
          <w:szCs w:val="24"/>
        </w:rPr>
        <w:br/>
        <w:t>- Virtualization: VMware, Hyper-V, Docker</w:t>
      </w:r>
    </w:p>
    <w:p w14:paraId="3FF55602" w14:textId="77777777" w:rsidR="007D1A21" w:rsidRPr="00FD544D" w:rsidRDefault="00000000">
      <w:pPr>
        <w:rPr>
          <w:b/>
          <w:bCs/>
        </w:rPr>
      </w:pPr>
      <w:r w:rsidRPr="00FD544D">
        <w:rPr>
          <w:b/>
          <w:bCs/>
        </w:rPr>
        <w:t>Soft Skills:</w:t>
      </w:r>
    </w:p>
    <w:p w14:paraId="41F162B1" w14:textId="77777777" w:rsidR="007D1A21" w:rsidRPr="00C874E1" w:rsidRDefault="00000000">
      <w:pPr>
        <w:rPr>
          <w:sz w:val="24"/>
          <w:szCs w:val="24"/>
        </w:rPr>
      </w:pPr>
      <w:r w:rsidRPr="00C874E1">
        <w:rPr>
          <w:sz w:val="24"/>
          <w:szCs w:val="24"/>
        </w:rPr>
        <w:t>- Problem-Solving</w:t>
      </w:r>
      <w:r w:rsidRPr="00C874E1">
        <w:rPr>
          <w:sz w:val="24"/>
          <w:szCs w:val="24"/>
        </w:rPr>
        <w:br/>
        <w:t>- Analytical Thinking</w:t>
      </w:r>
      <w:r w:rsidRPr="00C874E1">
        <w:rPr>
          <w:sz w:val="24"/>
          <w:szCs w:val="24"/>
        </w:rPr>
        <w:br/>
        <w:t>- Effective Communication</w:t>
      </w:r>
      <w:r w:rsidRPr="00C874E1">
        <w:rPr>
          <w:sz w:val="24"/>
          <w:szCs w:val="24"/>
        </w:rPr>
        <w:br/>
        <w:t>- Team Collaboration</w:t>
      </w:r>
      <w:r w:rsidRPr="00C874E1">
        <w:rPr>
          <w:sz w:val="24"/>
          <w:szCs w:val="24"/>
        </w:rPr>
        <w:br/>
        <w:t>- Time Management</w:t>
      </w:r>
    </w:p>
    <w:p w14:paraId="64640394" w14:textId="77777777" w:rsidR="007D1A21" w:rsidRDefault="00000000">
      <w:pPr>
        <w:pStyle w:val="Heading1"/>
      </w:pPr>
      <w:r>
        <w:t>Certifications</w:t>
      </w:r>
    </w:p>
    <w:p w14:paraId="6BEA3874" w14:textId="22CB1B4A" w:rsidR="007D1A21" w:rsidRDefault="00000000">
      <w:r w:rsidRPr="00FD544D">
        <w:rPr>
          <w:b/>
          <w:bCs/>
        </w:rPr>
        <w:t>Cloud Computing:</w:t>
      </w:r>
      <w:r>
        <w:br/>
        <w:t xml:space="preserve">- AWS Certified </w:t>
      </w:r>
      <w:r w:rsidR="00FD544D">
        <w:t>Cloud Practitioner</w:t>
      </w:r>
      <w:r>
        <w:t xml:space="preserve"> – Associate (2024)</w:t>
      </w:r>
      <w:r>
        <w:br/>
        <w:t>- Microsoft Certified: Azure Fundamentals (2023)</w:t>
      </w:r>
      <w:r>
        <w:br/>
      </w:r>
      <w:r>
        <w:lastRenderedPageBreak/>
        <w:br/>
        <w:t>Cybersecurity:</w:t>
      </w:r>
      <w:r>
        <w:br/>
        <w:t>- CompTIA Security+ (2024)</w:t>
      </w:r>
      <w:r>
        <w:br/>
        <w:t>- Certified Ethical Hacker (CEH) (2024)</w:t>
      </w:r>
      <w:r>
        <w:br/>
      </w:r>
      <w:r>
        <w:br/>
        <w:t>Networking:</w:t>
      </w:r>
      <w:r>
        <w:br/>
        <w:t>- Cisco Network</w:t>
      </w:r>
      <w:r w:rsidR="00FD544D">
        <w:t>ing Essentials</w:t>
      </w:r>
      <w:r>
        <w:t xml:space="preserve"> (2023)</w:t>
      </w:r>
      <w:r>
        <w:br/>
        <w:t>- CompTIA Network+ (2023)</w:t>
      </w:r>
    </w:p>
    <w:p w14:paraId="1384A55E" w14:textId="77777777" w:rsidR="007D1A21" w:rsidRDefault="00000000">
      <w:pPr>
        <w:pStyle w:val="Heading1"/>
      </w:pPr>
      <w:r>
        <w:t>Education</w:t>
      </w:r>
    </w:p>
    <w:p w14:paraId="62C8B7ED" w14:textId="68581F98" w:rsidR="007D1A21" w:rsidRDefault="00000000">
      <w:r>
        <w:t>Bachelor of Information Technology</w:t>
      </w:r>
      <w:r>
        <w:br/>
      </w:r>
      <w:r w:rsidR="00FD544D">
        <w:t>Mama Ngina university College, Kenya</w:t>
      </w:r>
      <w:r>
        <w:br/>
        <w:t xml:space="preserve">Expected Graduation: </w:t>
      </w:r>
      <w:r w:rsidR="00FD544D">
        <w:t>December</w:t>
      </w:r>
      <w:r>
        <w:t xml:space="preserve">, </w:t>
      </w:r>
      <w:r w:rsidR="00FD544D">
        <w:t>2027</w:t>
      </w:r>
    </w:p>
    <w:p w14:paraId="4944E274" w14:textId="77777777" w:rsidR="007D1A21" w:rsidRDefault="00000000">
      <w:pPr>
        <w:pStyle w:val="Heading1"/>
      </w:pPr>
      <w:r>
        <w:t>Experience</w:t>
      </w:r>
    </w:p>
    <w:p w14:paraId="72B0506F" w14:textId="3EE82DA5" w:rsidR="007D1A21" w:rsidRPr="0008388E" w:rsidRDefault="00000000">
      <w:r w:rsidRPr="0008388E">
        <w:t>Intern, IT Support</w:t>
      </w:r>
      <w:r w:rsidRPr="0008388E">
        <w:br/>
      </w:r>
      <w:r w:rsidR="00991AAE" w:rsidRPr="0008388E">
        <w:t>Tech Solutions Limited</w:t>
      </w:r>
      <w:r w:rsidRPr="0008388E">
        <w:t xml:space="preserve">, </w:t>
      </w:r>
      <w:r w:rsidR="00991AAE" w:rsidRPr="0008388E">
        <w:t>Kenya</w:t>
      </w:r>
      <w:r w:rsidRPr="0008388E">
        <w:t xml:space="preserve"> — </w:t>
      </w:r>
      <w:r w:rsidR="00991AAE" w:rsidRPr="0008388E">
        <w:t>June 2024 – August 2024</w:t>
      </w:r>
      <w:r w:rsidR="00991AAE" w:rsidRPr="0008388E">
        <w:t>.</w:t>
      </w:r>
      <w:r w:rsidRPr="0008388E">
        <w:br/>
        <w:t>- Assisted in troubleshooting and resolving network issues, ensuring minimal downtime.</w:t>
      </w:r>
      <w:r w:rsidRPr="0008388E">
        <w:br/>
        <w:t>- Helped configure routers, switches, and firewalls for various departments.</w:t>
      </w:r>
      <w:r w:rsidRPr="0008388E">
        <w:br/>
        <w:t>- Managed cloud instances and supported migration of data to AWS and Azure platforms.</w:t>
      </w:r>
    </w:p>
    <w:p w14:paraId="710A996C" w14:textId="77777777" w:rsidR="007D1A21" w:rsidRPr="0008388E" w:rsidRDefault="00000000">
      <w:r w:rsidRPr="0008388E">
        <w:t>Academic Projects</w:t>
      </w:r>
      <w:r w:rsidRPr="0008388E">
        <w:br/>
        <w:t>Portfolio Website — [Course Project]</w:t>
      </w:r>
      <w:r w:rsidRPr="0008388E">
        <w:br/>
        <w:t>- Developed a fully responsive personal portfolio website using HTML, CSS (Bootstrap/Tailwind), and JavaScript.</w:t>
      </w:r>
      <w:r w:rsidRPr="0008388E">
        <w:br/>
        <w:t>- Integrated interactive elements to showcase academic and personal tech projects.</w:t>
      </w:r>
      <w:r w:rsidRPr="0008388E">
        <w:br/>
      </w:r>
      <w:r w:rsidRPr="0008388E">
        <w:br/>
        <w:t>Cloud Infrastructure Deployment — [Personal Project]</w:t>
      </w:r>
      <w:r w:rsidRPr="0008388E">
        <w:br/>
        <w:t>- Set up a simple infrastructure using AWS EC2, RDS, and S3 for hosting web applications.</w:t>
      </w:r>
      <w:r w:rsidRPr="0008388E">
        <w:br/>
        <w:t>- Implemented automated backups and monitoring using AWS CloudWatch.</w:t>
      </w:r>
    </w:p>
    <w:p w14:paraId="3EACC20A" w14:textId="77777777" w:rsidR="007D1A21" w:rsidRDefault="00000000">
      <w:pPr>
        <w:pStyle w:val="Heading1"/>
      </w:pPr>
      <w:r>
        <w:t>Languages</w:t>
      </w:r>
    </w:p>
    <w:p w14:paraId="049CD294" w14:textId="17C0FF1C" w:rsidR="007D1A21" w:rsidRDefault="00000000">
      <w:r>
        <w:t>- English (Fluent)</w:t>
      </w:r>
      <w:r>
        <w:br/>
        <w:t xml:space="preserve">- </w:t>
      </w:r>
      <w:r w:rsidR="00FD544D">
        <w:t>Swahili (Fluent)</w:t>
      </w:r>
    </w:p>
    <w:p w14:paraId="0F471C2F" w14:textId="77777777" w:rsidR="007D1A21" w:rsidRDefault="00000000">
      <w:pPr>
        <w:pStyle w:val="Heading1"/>
      </w:pPr>
      <w:r>
        <w:t>References</w:t>
      </w:r>
    </w:p>
    <w:p w14:paraId="3610F531" w14:textId="77777777" w:rsidR="007D1A21" w:rsidRDefault="00000000">
      <w:r>
        <w:t>Available upon request.</w:t>
      </w:r>
    </w:p>
    <w:sectPr w:rsidR="007D1A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271438">
    <w:abstractNumId w:val="8"/>
  </w:num>
  <w:num w:numId="2" w16cid:durableId="824052276">
    <w:abstractNumId w:val="6"/>
  </w:num>
  <w:num w:numId="3" w16cid:durableId="98376022">
    <w:abstractNumId w:val="5"/>
  </w:num>
  <w:num w:numId="4" w16cid:durableId="1740010793">
    <w:abstractNumId w:val="4"/>
  </w:num>
  <w:num w:numId="5" w16cid:durableId="638150929">
    <w:abstractNumId w:val="7"/>
  </w:num>
  <w:num w:numId="6" w16cid:durableId="1433092995">
    <w:abstractNumId w:val="3"/>
  </w:num>
  <w:num w:numId="7" w16cid:durableId="938417569">
    <w:abstractNumId w:val="2"/>
  </w:num>
  <w:num w:numId="8" w16cid:durableId="1009679208">
    <w:abstractNumId w:val="1"/>
  </w:num>
  <w:num w:numId="9" w16cid:durableId="83954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88E"/>
    <w:rsid w:val="0015074B"/>
    <w:rsid w:val="0029639D"/>
    <w:rsid w:val="00326F90"/>
    <w:rsid w:val="00392678"/>
    <w:rsid w:val="007D1A21"/>
    <w:rsid w:val="00991AAE"/>
    <w:rsid w:val="009E16E1"/>
    <w:rsid w:val="00AA1D8D"/>
    <w:rsid w:val="00B47730"/>
    <w:rsid w:val="00C874E1"/>
    <w:rsid w:val="00C925EB"/>
    <w:rsid w:val="00CB0664"/>
    <w:rsid w:val="00FC693F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B7525"/>
  <w14:defaultImageDpi w14:val="300"/>
  <w15:docId w15:val="{33E5AFD9-5EF9-4472-8EB6-D319D342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ndiko</cp:lastModifiedBy>
  <cp:revision>4</cp:revision>
  <dcterms:created xsi:type="dcterms:W3CDTF">2013-12-23T23:15:00Z</dcterms:created>
  <dcterms:modified xsi:type="dcterms:W3CDTF">2025-02-01T16:23:00Z</dcterms:modified>
  <cp:category/>
</cp:coreProperties>
</file>